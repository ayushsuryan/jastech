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Complete CI/CD Guide for Full-Stack Applications with PM2</w:t>
      </w:r>
    </w:p>
    <w:p>
      <w:r>
        <w:t>This guide provides step-by-step instructions for setting up a complete CI/CD pipeline for a full-stack application (React + Node.js) with automatic deployment to a VPS, including SSL configuration and PM2 process management.</w:t>
      </w:r>
    </w:p>
    <w:p>
      <w:pPr>
        <w:pStyle w:val="Heading2"/>
      </w:pPr>
      <w:r>
        <w:t>Table of Contents</w:t>
      </w:r>
    </w:p>
    <w:p>
      <w:r>
        <w:t>1. [Prerequisites](#prerequisites)</w:t>
      </w:r>
    </w:p>
    <w:p>
      <w:r>
        <w:t>2. [VPS Setup](#vps-setup)</w:t>
      </w:r>
    </w:p>
    <w:p>
      <w:r>
        <w:t>3. [Domain Configuration](#domain-configuration)</w:t>
      </w:r>
    </w:p>
    <w:p>
      <w:r>
        <w:t>4. [SSL Certificate Setup](#ssl-certificate-setup)</w:t>
      </w:r>
    </w:p>
    <w:p>
      <w:r>
        <w:t>5. [GitHub Actions Configuration](#github-actions-configuration)</w:t>
      </w:r>
    </w:p>
    <w:p>
      <w:r>
        <w:t>6. [Application Configuration](#application-configuration)</w:t>
      </w:r>
    </w:p>
    <w:p>
      <w:r>
        <w:t>7. [PM2 Process Management](#pm2-process-management)</w:t>
      </w:r>
    </w:p>
    <w:p>
      <w:r>
        <w:t>8. [Nginx Configuration](#nginx-configuration)</w:t>
      </w:r>
    </w:p>
    <w:p>
      <w:r>
        <w:t>9. [Deployment Process](#deployment-process)</w:t>
      </w:r>
    </w:p>
    <w:p>
      <w:r>
        <w:t>10. [Monitoring and Maintenance](#monitoring-and-maintenance)</w:t>
      </w:r>
    </w:p>
    <w:p>
      <w:r>
        <w:t>11. [Troubleshooting](#troubleshooting)</w:t>
      </w:r>
    </w:p>
    <w:p>
      <w:pPr>
        <w:pStyle w:val="Heading2"/>
      </w:pPr>
      <w:r>
        <w:t>Prerequisites</w:t>
      </w:r>
    </w:p>
    <w:p>
      <w:pPr>
        <w:pStyle w:val="Heading3"/>
      </w:pPr>
      <w:r>
        <w:t>Required Tools</w:t>
      </w:r>
    </w:p>
    <w:p>
      <w:pPr>
        <w:pStyle w:val="ListBullet"/>
      </w:pPr>
      <w:r>
        <w:t>Ubuntu VPS (20.04 or later)</w:t>
      </w:r>
    </w:p>
    <w:p>
      <w:pPr>
        <w:pStyle w:val="ListBullet"/>
      </w:pPr>
      <w:r>
        <w:t>Domain name with DNS access</w:t>
      </w:r>
    </w:p>
    <w:p>
      <w:pPr>
        <w:pStyle w:val="ListBullet"/>
      </w:pPr>
      <w:r>
        <w:t>GitHub repository</w:t>
      </w:r>
    </w:p>
    <w:p>
      <w:pPr>
        <w:pStyle w:val="ListBullet"/>
      </w:pPr>
      <w:r>
        <w:t>SSH access to VPS</w:t>
      </w:r>
    </w:p>
    <w:p>
      <w:pPr>
        <w:pStyle w:val="ListBullet"/>
      </w:pPr>
      <w:r>
        <w:t>Basic knowledge of Linux commands</w:t>
      </w:r>
    </w:p>
    <w:p>
      <w:pPr>
        <w:pStyle w:val="Heading3"/>
      </w:pPr>
      <w:r>
        <w:t>Domain Setup</w:t>
      </w:r>
    </w:p>
    <w:p>
      <w:pPr>
        <w:pStyle w:val="ListBullet"/>
      </w:pPr>
      <w:r>
        <w:t>`your-domain.com` - Frontend</w:t>
      </w:r>
    </w:p>
    <w:p>
      <w:pPr>
        <w:pStyle w:val="ListBullet"/>
      </w:pPr>
      <w:r>
        <w:t>`api.your-domain.com` - Backend API</w:t>
      </w:r>
    </w:p>
    <w:p>
      <w:pPr>
        <w:pStyle w:val="ListBullet"/>
      </w:pPr>
      <w:r>
        <w:t>`www.your-domain.com` - Redirect to main domain</w:t>
      </w:r>
    </w:p>
    <w:p>
      <w:pPr>
        <w:pStyle w:val="Heading2"/>
      </w:pPr>
      <w:r>
        <w:t>VPS Setup</w:t>
      </w:r>
    </w:p>
    <w:p>
      <w:pPr>
        <w:pStyle w:val="Heading3"/>
      </w:pPr>
      <w:r>
        <w:t>Step 1: Connect to Your VPS</w:t>
      </w:r>
    </w:p>
    <w:p>
      <w:r>
        <w:rPr>
          <w:rFonts w:ascii="Courier New" w:hAnsi="Courier New"/>
          <w:sz w:val="18"/>
        </w:rPr>
        <w:t>ssh root@your-vps-ip</w:t>
        <w:br/>
        <w:t># or</w:t>
        <w:br/>
        <w:t>ssh username@your-vps-ip</w:t>
      </w:r>
    </w:p>
    <w:p>
      <w:pPr>
        <w:pStyle w:val="Heading3"/>
      </w:pPr>
      <w:r>
        <w:t>Step 2: Create a Non-Root User (Recommended)</w:t>
      </w:r>
    </w:p>
    <w:p>
      <w:r>
        <w:rPr>
          <w:rFonts w:ascii="Courier New" w:hAnsi="Courier New"/>
          <w:sz w:val="18"/>
        </w:rPr>
        <w:t># Create new user</w:t>
        <w:br/>
        <w:t>adduser deploy</w:t>
        <w:br/>
        <w:t>usermod -aG sudo deploy</w:t>
        <w:br/>
        <w:t># Switch to new user</w:t>
        <w:br/>
        <w:t>su - deploy</w:t>
      </w:r>
    </w:p>
    <w:p>
      <w:pPr>
        <w:pStyle w:val="Heading3"/>
      </w:pPr>
      <w:r>
        <w:t>Step 3: Update System</w:t>
      </w:r>
    </w:p>
    <w:p>
      <w:r>
        <w:rPr>
          <w:rFonts w:ascii="Courier New" w:hAnsi="Courier New"/>
          <w:sz w:val="18"/>
        </w:rPr>
        <w:t>sudo apt update &amp;&amp; sudo apt upgrade -y</w:t>
      </w:r>
    </w:p>
    <w:p>
      <w:pPr>
        <w:pStyle w:val="Heading3"/>
      </w:pPr>
      <w:r>
        <w:t>Step 4: Install Required Packages</w:t>
      </w:r>
    </w:p>
    <w:p>
      <w:r>
        <w:rPr>
          <w:rFonts w:ascii="Courier New" w:hAnsi="Courier New"/>
          <w:sz w:val="18"/>
        </w:rPr>
        <w:t># Install essential packages</w:t>
        <w:br/>
        <w:t>sudo apt install -y curl wget git nginx certbot python3-certbot-nginx ufw fail2ban</w:t>
        <w:br/>
        <w:t># Install Node.js 18</w:t>
        <w:br/>
        <w:t>curl -fsSL [https://deb.nodesource.com/setup_18.x](https://deb.nodesource.com/setup_18.x) | sudo -E bash -</w:t>
        <w:br/>
        <w:t>sudo apt-get install -y nodejs</w:t>
        <w:br/>
        <w:t># Install PM2 globally</w:t>
        <w:br/>
        <w:t>sudo npm install -g pm2</w:t>
        <w:br/>
        <w:t># Install Docker (Optional but recommended)</w:t>
        <w:br/>
        <w:t>curl -fsSL [https://get.docker.com](https://get.docker.com) -o get-docker.sh</w:t>
        <w:br/>
        <w:t>sudo sh get-docker.sh</w:t>
        <w:br/>
        <w:t>sudo usermod -aG docker $USER</w:t>
        <w:br/>
        <w:t># Install Docker Compose</w:t>
        <w:br/>
        <w:t>sudo curl -L "https://github.com/docker/compose/releases/latest/download/docker-compose-$(uname -s)-$(uname -m)" -o /usr/local/bin/docker-compose</w:t>
        <w:br/>
        <w:t>sudo chmod +x /usr/local/bin/docker-compose</w:t>
      </w:r>
    </w:p>
    <w:p>
      <w:pPr>
        <w:pStyle w:val="Heading3"/>
      </w:pPr>
      <w:r>
        <w:t>Step 5: Configure Firewall</w:t>
      </w:r>
    </w:p>
    <w:p>
      <w:r>
        <w:rPr>
          <w:rFonts w:ascii="Courier New" w:hAnsi="Courier New"/>
          <w:sz w:val="18"/>
        </w:rPr>
        <w:t># Configure UFW firewall</w:t>
        <w:br/>
        <w:t>sudo ufw allow ssh</w:t>
        <w:br/>
        <w:t>sudo ufw allow 80</w:t>
        <w:br/>
        <w:t>sudo ufw allow 443</w:t>
        <w:br/>
        <w:t>sudo ufw --force enable</w:t>
        <w:br/>
        <w:t># Configure fail2ban for additional security</w:t>
        <w:br/>
        <w:t>sudo systemctl enable fail2ban</w:t>
        <w:br/>
        <w:t>sudo systemctl start fail2ban</w:t>
      </w:r>
    </w:p>
    <w:p>
      <w:pPr>
        <w:pStyle w:val="Heading2"/>
      </w:pPr>
      <w:r>
        <w:t>Domain Configuration</w:t>
      </w:r>
    </w:p>
    <w:p>
      <w:pPr>
        <w:pStyle w:val="Heading3"/>
      </w:pPr>
      <w:r>
        <w:t>Step 1: Configure DNS Records</w:t>
      </w:r>
    </w:p>
    <w:p>
      <w:r>
        <w:t>In your domain registrar's DNS settings, add these records:</w:t>
      </w:r>
    </w:p>
    <w:p>
      <w:r>
        <w:rPr>
          <w:rFonts w:ascii="Courier New" w:hAnsi="Courier New"/>
          <w:sz w:val="18"/>
        </w:rPr>
        <w:t>Type: A</w:t>
        <w:br/>
        <w:t>Name: @</w:t>
        <w:br/>
        <w:t>Value: YOUR_VPS_IP</w:t>
        <w:br/>
        <w:t>TTL: 300</w:t>
        <w:br/>
        <w:t>Type: A</w:t>
        <w:br/>
        <w:t>Name: www</w:t>
        <w:br/>
        <w:t>Value: YOUR_VPS_IP</w:t>
        <w:br/>
        <w:t>TTL: 300</w:t>
        <w:br/>
        <w:t>Type: A</w:t>
        <w:br/>
        <w:t>Name: api</w:t>
        <w:br/>
        <w:t>Value: YOUR_VPS_IP</w:t>
        <w:br/>
        <w:t>TTL: 300</w:t>
      </w:r>
    </w:p>
    <w:p>
      <w:pPr>
        <w:pStyle w:val="Heading3"/>
      </w:pPr>
      <w:r>
        <w:t>Step 2: Verify DNS Propagation</w:t>
      </w:r>
    </w:p>
    <w:p>
      <w:r>
        <w:rPr>
          <w:rFonts w:ascii="Courier New" w:hAnsi="Courier New"/>
          <w:sz w:val="18"/>
        </w:rPr>
        <w:t># Check if DNS is propagated</w:t>
        <w:br/>
        <w:t>nslookup your-domain.com</w:t>
        <w:br/>
        <w:t>nslookup api.your-domain.com</w:t>
        <w:br/>
        <w:t>nslookup [www.your-domain.com](https://www.your-domain.com)</w:t>
      </w:r>
    </w:p>
    <w:p>
      <w:pPr>
        <w:pStyle w:val="Heading2"/>
      </w:pPr>
      <w:r>
        <w:t>SSL Certificate Setup</w:t>
      </w:r>
    </w:p>
    <w:p>
      <w:pPr>
        <w:pStyle w:val="Heading3"/>
      </w:pPr>
      <w:r>
        <w:t>Step 1: Install Certbot</w:t>
      </w:r>
    </w:p>
    <w:p>
      <w:r>
        <w:rPr>
          <w:rFonts w:ascii="Courier New" w:hAnsi="Courier New"/>
          <w:sz w:val="18"/>
        </w:rPr>
        <w:t>sudo apt install certbot python3-certbot-nginx</w:t>
      </w:r>
    </w:p>
    <w:p>
      <w:pPr>
        <w:pStyle w:val="Heading3"/>
      </w:pPr>
      <w:r>
        <w:t>Step 2: Get SSL Certificates</w:t>
      </w:r>
    </w:p>
    <w:p>
      <w:r>
        <w:rPr>
          <w:rFonts w:ascii="Courier New" w:hAnsi="Courier New"/>
          <w:sz w:val="18"/>
        </w:rPr>
        <w:t># Get certificates for all domains</w:t>
        <w:br/>
        <w:t>sudo certbot --nginx -d your-domain.com -d [www.your-domain.com](https://www.your-domain.com) -d api.your-domain.com --non-interactive --agree-tos --email [your-email@example.com](mailto:your-email@example.com)</w:t>
      </w:r>
    </w:p>
    <w:p>
      <w:pPr>
        <w:pStyle w:val="Heading3"/>
      </w:pPr>
      <w:r>
        <w:t>Step 3: Set Up Auto-Renewal</w:t>
      </w:r>
    </w:p>
    <w:p>
      <w:r>
        <w:rPr>
          <w:rFonts w:ascii="Courier New" w:hAnsi="Courier New"/>
          <w:sz w:val="18"/>
        </w:rPr>
        <w:t># Test auto-renewal</w:t>
        <w:br/>
        <w:t>sudo certbot renew --dry-run</w:t>
        <w:br/>
        <w:t># Add to crontab for automatic renewal</w:t>
        <w:br/>
        <w:t>sudo crontab -e</w:t>
        <w:br/>
        <w:t># Add this line (without the #):</w:t>
        <w:br/>
        <w:t>0 12 * * * /usr/bin/certbot renew --quiet</w:t>
      </w:r>
    </w:p>
    <w:p>
      <w:pPr>
        <w:pStyle w:val="Heading2"/>
      </w:pPr>
      <w:r>
        <w:t>GitHub Actions Configuration</w:t>
      </w:r>
    </w:p>
    <w:p>
      <w:pPr>
        <w:pStyle w:val="Heading3"/>
      </w:pPr>
      <w:r>
        <w:t>Step 1: Generate SSH Key for Deployment</w:t>
      </w:r>
    </w:p>
    <w:p>
      <w:r>
        <w:rPr>
          <w:rFonts w:ascii="Courier New" w:hAnsi="Courier New"/>
          <w:sz w:val="18"/>
        </w:rPr>
        <w:t># Create deploy user if it doesn't exist</w:t>
        <w:br/>
        <w:t>sudo adduser deploy</w:t>
        <w:br/>
        <w:t>sudo usermod -aG sudo deploy</w:t>
        <w:br/>
        <w:t># Create SSH directory for deploy user</w:t>
        <w:br/>
        <w:t>sudo mkdir -p /home/deploy/.ssh</w:t>
        <w:br/>
        <w:t>sudo chown -R deploy:deploy /home/deploy/.ssh</w:t>
        <w:br/>
        <w:t>sudo chmod 700 /home/deploy/.ssh</w:t>
        <w:br/>
        <w:t># Generate SSH key for deploy user</w:t>
        <w:br/>
        <w:t>sudo -u deploy ssh-keygen -t rsa -b 4096 -C "your-email@example.com" -f /home/deploy/.ssh/github_actions</w:t>
        <w:br/>
        <w:t># Add public key to authorized_keys</w:t>
        <w:br/>
        <w:t>sudo -u deploy cat /home/deploy/.ssh/github_actions.pub &gt;&gt; /home/deploy/.ssh/authorized_keys</w:t>
        <w:br/>
        <w:t>sudo chmod 600 /home/deploy/.ssh/authorized_keys</w:t>
        <w:br/>
        <w:t># Get the private key for GitHub secrets</w:t>
        <w:br/>
        <w:t>sudo -u deploy cat /home/deploy/.ssh/github_actions</w:t>
      </w:r>
    </w:p>
    <w:p>
      <w:pPr>
        <w:pStyle w:val="Heading3"/>
      </w:pPr>
      <w:r>
        <w:t>Step 2: Configure GitHub Secrets</w:t>
      </w:r>
    </w:p>
    <w:p>
      <w:r>
        <w:t>In your GitHub repository, go to Settings &gt; Secrets and variables &gt; Actions, add:</w:t>
      </w:r>
    </w:p>
    <w:p>
      <w:pPr>
        <w:pStyle w:val="ListBullet"/>
      </w:pPr>
      <w:r>
        <w:t>`VPS_HOST`: Your VPS IP address</w:t>
      </w:r>
    </w:p>
    <w:p>
      <w:pPr>
        <w:pStyle w:val="ListBullet"/>
      </w:pPr>
      <w:r>
        <w:t>`VPS_USERNAME`: Your VPS username (e.g., `deploy`)</w:t>
      </w:r>
    </w:p>
    <w:p>
      <w:pPr>
        <w:pStyle w:val="ListBullet"/>
      </w:pPr>
      <w:r>
        <w:t>`VPS_SSH_KEY`: Content of the private key file</w:t>
      </w:r>
    </w:p>
    <w:p>
      <w:pPr>
        <w:pStyle w:val="Heading3"/>
      </w:pPr>
      <w:r>
        <w:t>Step 3: Create GitHub Actions Workflow</w:t>
      </w:r>
    </w:p>
    <w:p>
      <w:r>
        <w:t>Create `.github/workflows/deploy.yml`:</w:t>
      </w:r>
    </w:p>
    <w:p>
      <w:r>
        <w:rPr>
          <w:rFonts w:ascii="Courier New" w:hAnsi="Courier New"/>
          <w:sz w:val="18"/>
        </w:rPr>
        <w:t>name: Deploy to VPS</w:t>
        <w:br/>
        <w:t>on:</w:t>
        <w:br/>
        <w:t xml:space="preserve">  push:</w:t>
        <w:br/>
        <w:t xml:space="preserve">    branches: [ main ]</w:t>
        <w:br/>
        <w:t xml:space="preserve">  pull_request:</w:t>
        <w:br/>
        <w:t xml:space="preserve">    branches: [ main ]</w:t>
        <w:br/>
        <w:t>jobs:</w:t>
        <w:br/>
        <w:t xml:space="preserve">  deploy:</w:t>
        <w:br/>
        <w:t xml:space="preserve">    runs-on: ubuntu-latest</w:t>
        <w:br/>
        <w:br/>
        <w:t xml:space="preserve">    steps:</w:t>
        <w:br/>
        <w:t xml:space="preserve">    - name: Checkout code</w:t>
        <w:br/>
        <w:t xml:space="preserve">      uses: actions/checkout@v4</w:t>
        <w:br/>
        <w:br/>
        <w:t xml:space="preserve">    - name: Setup Node.js</w:t>
        <w:br/>
        <w:t xml:space="preserve">      uses: actions/setup-node@v4</w:t>
        <w:br/>
        <w:t xml:space="preserve">      with:</w:t>
        <w:br/>
        <w:t xml:space="preserve">        node-version: '18'</w:t>
        <w:br/>
        <w:t xml:space="preserve">        cache: 'npm'</w:t>
        <w:br/>
        <w:br/>
        <w:t xml:space="preserve">    - name: Install frontend dependencies</w:t>
        <w:br/>
        <w:t xml:space="preserve">      run: npm install</w:t>
        <w:br/>
        <w:br/>
        <w:t xml:space="preserve">    - name: Build frontend</w:t>
        <w:br/>
        <w:t xml:space="preserve">      run: npm run build</w:t>
        <w:br/>
        <w:br/>
        <w:t xml:space="preserve">    - name: Install backend dependencies</w:t>
        <w:br/>
        <w:t xml:space="preserve">      run: |</w:t>
        <w:br/>
        <w:t xml:space="preserve">        cd backend</w:t>
        <w:br/>
        <w:t xml:space="preserve">        npm install</w:t>
        <w:br/>
        <w:br/>
        <w:t xml:space="preserve">    - name: Deploy to VPS</w:t>
        <w:br/>
        <w:t xml:space="preserve">      uses: appleboy/ssh-action@v1.0.3</w:t>
        <w:br/>
        <w:t xml:space="preserve">      with:</w:t>
        <w:br/>
        <w:t xml:space="preserve">        host: ${{ secrets.VPS_HOST }}</w:t>
        <w:br/>
        <w:t xml:space="preserve">        username: ${{ secrets.VPS_USERNAME }}</w:t>
        <w:br/>
        <w:t xml:space="preserve">        key: ${{ secrets.VPS_SSH_KEY }}</w:t>
        <w:br/>
        <w:t xml:space="preserve">        script: |</w:t>
        <w:br/>
        <w:t xml:space="preserve">          cd /var/www/your-app-name</w:t>
        <w:br/>
        <w:t xml:space="preserve">          sudo -u deploy git pull origin main</w:t>
        <w:br/>
        <w:br/>
        <w:t xml:space="preserve">          # Install frontend dependencies and build</w:t>
        <w:br/>
        <w:t xml:space="preserve">          sudo -u deploy npm install</w:t>
        <w:br/>
        <w:t xml:space="preserve">          sudo -u deploy npm run build</w:t>
        <w:br/>
        <w:br/>
        <w:t xml:space="preserve">          # Install backend dependencies</w:t>
        <w:br/>
        <w:t xml:space="preserve">          cd backend</w:t>
        <w:br/>
        <w:t xml:space="preserve">          sudo -u deploy npm install</w:t>
        <w:br/>
        <w:t xml:space="preserve">          cd ..</w:t>
        <w:br/>
        <w:br/>
        <w:t xml:space="preserve">          # Restart PM2 services</w:t>
        <w:br/>
        <w:t xml:space="preserve">          sudo -u deploy pm2 restart all</w:t>
        <w:br/>
        <w:t xml:space="preserve">          sudo systemctl reload nginx</w:t>
      </w:r>
    </w:p>
    <w:p>
      <w:pPr>
        <w:pStyle w:val="Heading2"/>
      </w:pPr>
      <w:r>
        <w:t>Application Configuration</w:t>
      </w:r>
    </w:p>
    <w:p>
      <w:pPr>
        <w:pStyle w:val="Heading3"/>
      </w:pPr>
      <w:r>
        <w:t>Step 1: Clone Repository</w:t>
      </w:r>
    </w:p>
    <w:p>
      <w:r>
        <w:rPr>
          <w:rFonts w:ascii="Courier New" w:hAnsi="Courier New"/>
          <w:sz w:val="18"/>
        </w:rPr>
        <w:t># Create application directory</w:t>
        <w:br/>
        <w:t>sudo mkdir -p /var/www/your-app-name</w:t>
        <w:br/>
        <w:t>sudo chown -R deploy:deploy /var/www/your-app-name</w:t>
        <w:br/>
        <w:t># Clone repository</w:t>
        <w:br/>
        <w:t>cd /var/www/your-app-name</w:t>
        <w:br/>
        <w:t>sudo -u deploy git clone [https://github.com/YOUR_USERNAME/YOUR_REPO_NAME.git](https://github.com/YOUR_USERNAME/YOUR_REPO_NAME.git) .</w:t>
      </w:r>
    </w:p>
    <w:p>
      <w:pPr>
        <w:pStyle w:val="Heading3"/>
      </w:pPr>
      <w:r>
        <w:t>Step 2: Install Dependencies</w:t>
      </w:r>
    </w:p>
    <w:p>
      <w:r>
        <w:rPr>
          <w:rFonts w:ascii="Courier New" w:hAnsi="Courier New"/>
          <w:sz w:val="18"/>
        </w:rPr>
        <w:t># Install frontend dependencies</w:t>
        <w:br/>
        <w:t>sudo -u deploy npm install</w:t>
        <w:br/>
        <w:t># Install backend dependencies</w:t>
        <w:br/>
        <w:t>cd backend</w:t>
        <w:br/>
        <w:t>sudo -u deploy npm install</w:t>
        <w:br/>
        <w:t>cd ..</w:t>
      </w:r>
    </w:p>
    <w:p>
      <w:pPr>
        <w:pStyle w:val="Heading3"/>
      </w:pPr>
      <w:r>
        <w:t>Step 3: Build Application</w:t>
      </w:r>
    </w:p>
    <w:p>
      <w:r>
        <w:rPr>
          <w:rFonts w:ascii="Courier New" w:hAnsi="Courier New"/>
          <w:sz w:val="18"/>
        </w:rPr>
        <w:t># Build frontend</w:t>
        <w:br/>
        <w:t>sudo -u deploy npm run build</w:t>
      </w:r>
    </w:p>
    <w:p>
      <w:pPr>
        <w:pStyle w:val="Heading3"/>
      </w:pPr>
      <w:r>
        <w:t>Step 4: Configure Environment Variables</w:t>
      </w:r>
    </w:p>
    <w:p>
      <w:r>
        <w:rPr>
          <w:rFonts w:ascii="Courier New" w:hAnsi="Courier New"/>
          <w:sz w:val="18"/>
        </w:rPr>
        <w:t># Copy environment file</w:t>
        <w:br/>
        <w:t>sudo -u deploy cp env.example .env</w:t>
        <w:br/>
        <w:t># Edit environment variables</w:t>
        <w:br/>
        <w:t>sudo -u deploy nano .env</w:t>
      </w:r>
    </w:p>
    <w:p>
      <w:pPr>
        <w:pStyle w:val="Heading2"/>
      </w:pPr>
      <w:r>
        <w:t>PM2 Process Management</w:t>
      </w:r>
    </w:p>
    <w:p>
      <w:pPr>
        <w:pStyle w:val="Heading3"/>
      </w:pPr>
      <w:r>
        <w:t>Step 1: Create PM2 Ecosystem File</w:t>
      </w:r>
    </w:p>
    <w:p>
      <w:r>
        <w:rPr>
          <w:rFonts w:ascii="Courier New" w:hAnsi="Courier New"/>
          <w:sz w:val="18"/>
        </w:rPr>
        <w:t># Create PM2 ecosystem file</w:t>
        <w:br/>
        <w:t>sudo -u deploy tee /var/www/your-app-name/ecosystem.config.cjs &gt; /dev/null &lt;&lt;'EOF'</w:t>
        <w:br/>
        <w:t>module.exports = {</w:t>
        <w:br/>
        <w:t xml:space="preserve">  apps: [</w:t>
        <w:br/>
        <w:t xml:space="preserve">    {</w:t>
        <w:br/>
        <w:t xml:space="preserve">      name: 'app-frontend',</w:t>
        <w:br/>
        <w:t xml:space="preserve">      cwd: '/var/www/your-app-name',</w:t>
        <w:br/>
        <w:t xml:space="preserve">      script: 'npm',</w:t>
        <w:br/>
        <w:t xml:space="preserve">      args: 'run preview',</w:t>
        <w:br/>
        <w:t xml:space="preserve">      env: {</w:t>
        <w:br/>
        <w:t xml:space="preserve">        NODE_ENV: 'production',</w:t>
        <w:br/>
        <w:t xml:space="preserve">        PORT: 4173</w:t>
        <w:br/>
        <w:t xml:space="preserve">      },</w:t>
        <w:br/>
        <w:t xml:space="preserve">      instances: 1,</w:t>
        <w:br/>
        <w:t xml:space="preserve">      autorestart: true,</w:t>
        <w:br/>
        <w:t xml:space="preserve">      watch: false,</w:t>
        <w:br/>
        <w:t xml:space="preserve">      max_memory_restart: '1G'</w:t>
        <w:br/>
        <w:t xml:space="preserve">    },</w:t>
        <w:br/>
        <w:t xml:space="preserve">    {</w:t>
        <w:br/>
        <w:t xml:space="preserve">      name: 'app-backend',</w:t>
        <w:br/>
        <w:t xml:space="preserve">      cwd: '/var/www/your-app-name/backend',</w:t>
        <w:br/>
        <w:t xml:space="preserve">      script: 'npm',</w:t>
        <w:br/>
        <w:t xml:space="preserve">      args: 'start',</w:t>
        <w:br/>
        <w:t xml:space="preserve">      env: {</w:t>
        <w:br/>
        <w:t xml:space="preserve">        NODE_ENV: 'production',</w:t>
        <w:br/>
        <w:t xml:space="preserve">        PORT: 3000</w:t>
        <w:br/>
        <w:t xml:space="preserve">      },</w:t>
        <w:br/>
        <w:t xml:space="preserve">      instances: 1,</w:t>
        <w:br/>
        <w:t xml:space="preserve">      autorestart: true,</w:t>
        <w:br/>
        <w:t xml:space="preserve">      watch: false,</w:t>
        <w:br/>
        <w:t xml:space="preserve">      max_memory_restart: '1G'</w:t>
        <w:br/>
        <w:t xml:space="preserve">    }</w:t>
        <w:br/>
        <w:t xml:space="preserve">  ]</w:t>
        <w:br/>
        <w:t>};</w:t>
        <w:br/>
        <w:t>EOF</w:t>
      </w:r>
    </w:p>
    <w:p>
      <w:pPr>
        <w:pStyle w:val="Heading3"/>
      </w:pPr>
      <w:r>
        <w:t>Step 2: Start Services with PM2</w:t>
      </w:r>
    </w:p>
    <w:p>
      <w:r>
        <w:rPr>
          <w:rFonts w:ascii="Courier New" w:hAnsi="Courier New"/>
          <w:sz w:val="18"/>
        </w:rPr>
        <w:t># Start applications with PM2</w:t>
        <w:br/>
        <w:t>sudo -u deploy pm2 start /var/www/your-app-name/ecosystem.config.cjs</w:t>
        <w:br/>
        <w:t># Save PM2 configuration</w:t>
        <w:br/>
        <w:t>sudo -u deploy pm2 save</w:t>
        <w:br/>
        <w:t># Set up PM2 to start on boot</w:t>
        <w:br/>
        <w:t>sudo -u deploy pm2 startup</w:t>
        <w:br/>
        <w:t># Copy and run the command that PM2 outputs with sudo</w:t>
        <w:br/>
        <w:t># Check PM2 status</w:t>
        <w:br/>
        <w:t>sudo -u deploy pm2 status</w:t>
      </w:r>
    </w:p>
    <w:p>
      <w:pPr>
        <w:pStyle w:val="Heading3"/>
      </w:pPr>
      <w:r>
        <w:t>Step 3: PM2 Management Commands</w:t>
      </w:r>
    </w:p>
    <w:p>
      <w:r>
        <w:rPr>
          <w:rFonts w:ascii="Courier New" w:hAnsi="Courier New"/>
          <w:sz w:val="18"/>
        </w:rPr>
        <w:t># Check status</w:t>
        <w:br/>
        <w:t>sudo -u deploy pm2 status</w:t>
        <w:br/>
        <w:t># View logs</w:t>
        <w:br/>
        <w:t>sudo -u deploy pm2 logs</w:t>
        <w:br/>
        <w:t>sudo -u deploy pm2 logs app-frontend</w:t>
        <w:br/>
        <w:t>sudo -u deploy pm2 logs app-backend</w:t>
        <w:br/>
        <w:t># Restart services</w:t>
        <w:br/>
        <w:t>sudo -u deploy pm2 restart all</w:t>
        <w:br/>
        <w:t>sudo -u deploy pm2 restart app-frontend</w:t>
        <w:br/>
        <w:t>sudo -u deploy pm2 restart app-backend</w:t>
        <w:br/>
        <w:t># Stop services</w:t>
        <w:br/>
        <w:t>sudo -u deploy pm2 stop all</w:t>
        <w:br/>
        <w:t># Delete services</w:t>
        <w:br/>
        <w:t>sudo -u deploy pm2 delete all</w:t>
        <w:br/>
        <w:t># Monitor resources</w:t>
        <w:br/>
        <w:t>sudo -u deploy pm2 monit</w:t>
      </w:r>
    </w:p>
    <w:p>
      <w:pPr>
        <w:pStyle w:val="Heading2"/>
      </w:pPr>
      <w:r>
        <w:t>Nginx Configuration</w:t>
      </w:r>
    </w:p>
    <w:p>
      <w:pPr>
        <w:pStyle w:val="Heading3"/>
      </w:pPr>
      <w:r>
        <w:t>Step 1: Create Nginx Configuration</w:t>
      </w:r>
    </w:p>
    <w:p>
      <w:r>
        <w:rPr>
          <w:rFonts w:ascii="Courier New" w:hAnsi="Courier New"/>
          <w:sz w:val="18"/>
        </w:rPr>
        <w:t># Create nginx site configuration</w:t>
        <w:br/>
        <w:t>sudo tee /etc/nginx/sites-available/your-app &gt; /dev/null &lt;&lt;'EOF'</w:t>
        <w:br/>
        <w:t># Frontend (HTTPS)</w:t>
        <w:br/>
        <w:t>server {</w:t>
        <w:br/>
        <w:t xml:space="preserve">    listen 443 ssl http2;</w:t>
        <w:br/>
        <w:t xml:space="preserve">    server_name your-domain.com [www.your-domain.com](https://www.your-domain.com);</w:t>
        <w:br/>
        <w:br/>
        <w:t xml:space="preserve">    # SSL Configuration</w:t>
        <w:br/>
        <w:t xml:space="preserve">    ssl_certificate /etc/letsencrypt/live/your-domain.com/fullchain.pem;</w:t>
        <w:br/>
        <w:t xml:space="preserve">    ssl_certificate_key /etc/letsencrypt/live/your-domain.com/privkey.pem;</w:t>
        <w:br/>
        <w:t xml:space="preserve">    ssl_protocols TLSv1.2 TLSv1.3;</w:t>
        <w:br/>
        <w:t xml:space="preserve">    ssl_prefer_server_ciphers off;</w:t>
        <w:br/>
        <w:br/>
        <w:t xml:space="preserve">    # Security headers</w:t>
        <w:br/>
        <w:t xml:space="preserve">    add_header X-Frame-Options "SAMEORIGIN" always;</w:t>
        <w:br/>
        <w:t xml:space="preserve">    add_header X-XSS-Protection "1; mode=block" always;</w:t>
        <w:br/>
        <w:t xml:space="preserve">    add_header X-Content-Type-Options "nosniff" always;</w:t>
        <w:br/>
        <w:t xml:space="preserve">    add_header Strict-Transport-Security "max-age=31536000; includeSubDomains" always;</w:t>
        <w:br/>
        <w:br/>
        <w:t xml:space="preserve">    # Frontend - serve static files</w:t>
        <w:br/>
        <w:t xml:space="preserve">    root /var/www/your-app-name/dist;</w:t>
        <w:br/>
        <w:t xml:space="preserve">    index index.html;</w:t>
        <w:br/>
        <w:br/>
        <w:t xml:space="preserve">    location / {</w:t>
        <w:br/>
        <w:t xml:space="preserve">        try_files $uri $uri/ /index.html;</w:t>
        <w:br/>
        <w:t xml:space="preserve">    }</w:t>
        <w:br/>
        <w:br/>
        <w:t xml:space="preserve">    # API proxy</w:t>
        <w:br/>
        <w:t xml:space="preserve">    location /api/ {</w:t>
        <w:br/>
        <w:t xml:space="preserve">        proxy_pass http://localhost:3000/;</w:t>
        <w:br/>
        <w:t xml:space="preserve">        proxy_set_header Host $host;</w:t>
        <w:br/>
        <w:t xml:space="preserve">        proxy_set_header X-Real-IP $remote_addr;</w:t>
        <w:br/>
        <w:t xml:space="preserve">        proxy_set_header X-Forwarded-For $proxy_add_x_forwarded_for;</w:t>
        <w:br/>
        <w:t xml:space="preserve">        proxy_set_header X-Forwarded-Proto $scheme;</w:t>
        <w:br/>
        <w:t xml:space="preserve">    }</w:t>
        <w:br/>
        <w:t>}</w:t>
        <w:br/>
        <w:t># Backend API (HTTPS)</w:t>
        <w:br/>
        <w:t>server {</w:t>
        <w:br/>
        <w:t xml:space="preserve">    listen 443 ssl http2;</w:t>
        <w:br/>
        <w:t xml:space="preserve">    server_name api.your-domain.com;</w:t>
        <w:br/>
        <w:br/>
        <w:t xml:space="preserve">    # SSL Configuration</w:t>
        <w:br/>
        <w:t xml:space="preserve">    ssl_certificate /etc/letsencrypt/live/your-domain.com/fullchain.pem;</w:t>
        <w:br/>
        <w:t xml:space="preserve">    ssl_certificate_key /etc/letsencrypt/live/your-domain.com/privkey.pem;</w:t>
        <w:br/>
        <w:t xml:space="preserve">    ssl_protocols TLSv1.2 TLSv1.3;</w:t>
        <w:br/>
        <w:t xml:space="preserve">    ssl_prefer_server_ciphers off;</w:t>
        <w:br/>
        <w:br/>
        <w:t xml:space="preserve">    # Security headers</w:t>
        <w:br/>
        <w:t xml:space="preserve">    add_header X-Frame-Options "SAMEORIGIN" always;</w:t>
        <w:br/>
        <w:t xml:space="preserve">    add_header X-XSS-Protection "1; mode=block" always;</w:t>
        <w:br/>
        <w:t xml:space="preserve">    add_header X-Content-Type-Options "nosniff" always;</w:t>
        <w:br/>
        <w:t xml:space="preserve">    add_header Strict-Transport-Security "max-age=31536000; includeSubDomains" always;</w:t>
        <w:br/>
        <w:br/>
        <w:t xml:space="preserve">    # CORS headers</w:t>
        <w:br/>
        <w:t xml:space="preserve">    add_header Access-Control-Allow-Origin "https://your-domain.com" always;</w:t>
        <w:br/>
        <w:t xml:space="preserve">    add_header Access-Control-Allow-Methods "GET, POST, PUT, DELETE, OPTIONS" always;</w:t>
        <w:br/>
        <w:t xml:space="preserve">    add_header Access-Control-Allow-Headers "DNT,User-Agent,X-Requested-With,If-Modified-Since,Cache-Control,Content-Type,Range,Authorization" always;</w:t>
        <w:br/>
        <w:t xml:space="preserve">    add_header Access-Control-Allow-Credentials "true" always;</w:t>
        <w:br/>
        <w:br/>
        <w:t xml:space="preserve">    # Backend API</w:t>
        <w:br/>
        <w:t xml:space="preserve">    location / {</w:t>
        <w:br/>
        <w:t xml:space="preserve">        proxy_pass http://localhost:3000;</w:t>
        <w:br/>
        <w:t xml:space="preserve">        proxy_set_header Host $host;</w:t>
        <w:br/>
        <w:t xml:space="preserve">        proxy_set_header X-Real-IP $remote_addr;</w:t>
        <w:br/>
        <w:t xml:space="preserve">        proxy_set_header X-Forwarded-For $proxy_add_x_forwarded_for;</w:t>
        <w:br/>
        <w:t xml:space="preserve">        proxy_set_header X-Forwarded-Proto $scheme;</w:t>
        <w:br/>
        <w:t xml:space="preserve">    }</w:t>
        <w:br/>
        <w:t>}</w:t>
        <w:br/>
        <w:t># HTTP to HTTPS redirect</w:t>
        <w:br/>
        <w:t>server {</w:t>
        <w:br/>
        <w:t xml:space="preserve">    listen 80;</w:t>
        <w:br/>
        <w:t xml:space="preserve">    server_name your-domain.com [www.your-domain.com](https://www.your-domain.com) api.your-domain.com;</w:t>
        <w:br/>
        <w:t xml:space="preserve">    return 301 https://$server_name$request_uri;</w:t>
        <w:br/>
        <w:t>}</w:t>
        <w:br/>
        <w:t>EOF</w:t>
        <w:br/>
        <w:t># Enable the site</w:t>
        <w:br/>
        <w:t>sudo ln -sf /etc/nginx/sites-available/your-app /etc/nginx/sites-enabled/</w:t>
        <w:br/>
        <w:t># Remove default site</w:t>
        <w:br/>
        <w:t>sudo rm -f /etc/nginx/sites-enabled/default</w:t>
        <w:br/>
        <w:t># Test nginx configuration</w:t>
        <w:br/>
        <w:t>sudo nginx -t</w:t>
        <w:br/>
        <w:t># Reload nginx</w:t>
        <w:br/>
        <w:t>sudo systemctl reload nginx</w:t>
      </w:r>
    </w:p>
    <w:p>
      <w:pPr>
        <w:pStyle w:val="Heading2"/>
      </w:pPr>
      <w:r>
        <w:t>Deployment Process</w:t>
      </w:r>
    </w:p>
    <w:p>
      <w:pPr>
        <w:pStyle w:val="Heading3"/>
      </w:pPr>
      <w:r>
        <w:t>Automatic Deployment</w:t>
      </w:r>
    </w:p>
    <w:p>
      <w:r>
        <w:t>Once everything is set up, deployment happens automatically when you push to the main branch:</w:t>
      </w:r>
    </w:p>
    <w:p>
      <w:r>
        <w:t>1. Push code to GitHub</w:t>
      </w:r>
    </w:p>
    <w:p>
      <w:r>
        <w:t>2. GitHub Actions triggers</w:t>
      </w:r>
    </w:p>
    <w:p>
      <w:r>
        <w:t>3. Code is built and tested</w:t>
      </w:r>
    </w:p>
    <w:p>
      <w:r>
        <w:t>4. SSH connection to VPS is established</w:t>
      </w:r>
    </w:p>
    <w:p>
      <w:r>
        <w:t>5. Code is pulled and deployed</w:t>
      </w:r>
    </w:p>
    <w:p>
      <w:r>
        <w:t>6. PM2 services are restarted</w:t>
      </w:r>
    </w:p>
    <w:p>
      <w:pPr>
        <w:pStyle w:val="Heading3"/>
      </w:pPr>
      <w:r>
        <w:t>Manual Deployment</w:t>
      </w:r>
    </w:p>
    <w:p>
      <w:r>
        <w:t>If you need to deploy manually:</w:t>
      </w:r>
    </w:p>
    <w:p>
      <w:r>
        <w:rPr>
          <w:rFonts w:ascii="Courier New" w:hAnsi="Courier New"/>
          <w:sz w:val="18"/>
        </w:rPr>
        <w:t># On your VPS</w:t>
        <w:br/>
        <w:t>cd /var/www/your-app-name</w:t>
        <w:br/>
        <w:t>sudo -u deploy git pull origin main</w:t>
        <w:br/>
        <w:t>sudo -u deploy npm install</w:t>
        <w:br/>
        <w:t>sudo -u deploy npm run build</w:t>
        <w:br/>
        <w:t>cd backend &amp;&amp; sudo -u deploy npm install &amp;&amp; cd ..</w:t>
        <w:br/>
        <w:t>sudo -u deploy pm2 restart all</w:t>
        <w:br/>
        <w:t>sudo systemctl reload nginx</w:t>
      </w:r>
    </w:p>
    <w:p>
      <w:pPr>
        <w:pStyle w:val="Heading2"/>
      </w:pPr>
      <w:r>
        <w:t>Monitoring and Maintenance</w:t>
      </w:r>
    </w:p>
    <w:p>
      <w:pPr>
        <w:pStyle w:val="Heading3"/>
      </w:pPr>
      <w:r>
        <w:t>Check Service Status</w:t>
      </w:r>
    </w:p>
    <w:p>
      <w:r>
        <w:rPr>
          <w:rFonts w:ascii="Courier New" w:hAnsi="Courier New"/>
          <w:sz w:val="18"/>
        </w:rPr>
        <w:t># Check PM2 services</w:t>
        <w:br/>
        <w:t>sudo -u deploy pm2 status</w:t>
        <w:br/>
        <w:t># Check nginx</w:t>
        <w:br/>
        <w:t>sudo systemctl status nginx</w:t>
        <w:br/>
        <w:t># Check all services</w:t>
        <w:br/>
        <w:t>sudo -u deploy pm2 status</w:t>
        <w:br/>
        <w:t>sudo systemctl status nginx</w:t>
      </w:r>
    </w:p>
    <w:p>
      <w:pPr>
        <w:pStyle w:val="Heading3"/>
      </w:pPr>
      <w:r>
        <w:t>Monitor Resources</w:t>
      </w:r>
    </w:p>
    <w:p>
      <w:r>
        <w:rPr>
          <w:rFonts w:ascii="Courier New" w:hAnsi="Courier New"/>
          <w:sz w:val="18"/>
        </w:rPr>
        <w:t># Check system resources</w:t>
        <w:br/>
        <w:t>htop</w:t>
        <w:br/>
        <w:t>df -h</w:t>
        <w:br/>
        <w:t>free -h</w:t>
        <w:br/>
        <w:t># Check nginx access logs</w:t>
        <w:br/>
        <w:t>sudo tail -f /var/log/nginx/access.log</w:t>
        <w:br/>
        <w:t>sudo tail -f /var/log/nginx/error.log</w:t>
        <w:br/>
        <w:t># Check PM2 logs</w:t>
        <w:br/>
        <w:t>sudo -u deploy pm2 logs --lines 50</w:t>
      </w:r>
    </w:p>
    <w:p>
      <w:pPr>
        <w:pStyle w:val="Heading3"/>
      </w:pPr>
      <w:r>
        <w:t>Backup Strategy</w:t>
      </w:r>
    </w:p>
    <w:p>
      <w:r>
        <w:rPr>
          <w:rFonts w:ascii="Courier New" w:hAnsi="Courier New"/>
          <w:sz w:val="18"/>
        </w:rPr>
        <w:t># Create backup script</w:t>
        <w:br/>
        <w:t>sudo -u deploy tee /var/www/your-app-name/backup.sh &gt; /dev/null &lt;&lt;'EOF'</w:t>
        <w:br/>
        <w:t>#!/bin/bash</w:t>
        <w:br/>
        <w:t>DATE=$(date +%Y%m%d_%H%M%S)</w:t>
        <w:br/>
        <w:t>BACKUP_DIR="/var/backups/your-app"</w:t>
        <w:br/>
        <w:t>mkdir -p $BACKUP_DIR</w:t>
        <w:br/>
        <w:t># Backup application</w:t>
        <w:br/>
        <w:t>tar -czf $BACKUP_DIR/app_$DATE.tar.gz /var/www/your-app-name</w:t>
        <w:br/>
        <w:t># Backup nginx config</w:t>
        <w:br/>
        <w:t>cp /etc/nginx/sites-available/your-app $BACKUP_DIR/nginx_$DATE.conf</w:t>
        <w:br/>
        <w:t># Backup SSL certificates</w:t>
        <w:br/>
        <w:t>cp -r /etc/letsencrypt $BACKUP_DIR/ssl_$DATE</w:t>
        <w:br/>
        <w:t># Keep only last 7 days of backups</w:t>
        <w:br/>
        <w:t>find $BACKUP_DIR -name "*.tar.gz" -mtime +7 -delete</w:t>
        <w:br/>
        <w:t>EOF</w:t>
        <w:br/>
        <w:t># Make executable and add to crontab</w:t>
        <w:br/>
        <w:t>sudo chmod +x /var/www/your-app-name/backup.sh</w:t>
        <w:br/>
        <w:t>sudo -u deploy crontab -e</w:t>
        <w:br/>
        <w:t># Add: 0 2 * * * /var/www/your-app-name/backup.sh</w:t>
      </w:r>
    </w:p>
    <w:p>
      <w:pPr>
        <w:pStyle w:val="Heading2"/>
      </w:pPr>
      <w:r>
        <w:t>Troubleshooting</w:t>
      </w:r>
    </w:p>
    <w:p>
      <w:pPr>
        <w:pStyle w:val="Heading3"/>
      </w:pPr>
      <w:r>
        <w:t>Common Issues</w:t>
      </w:r>
    </w:p>
    <w:p>
      <w:pPr>
        <w:pStyle w:val="Heading4"/>
      </w:pPr>
      <w:r>
        <w:t>1. PM2 Services Not Starting</w:t>
      </w:r>
    </w:p>
    <w:p>
      <w:r>
        <w:rPr>
          <w:rFonts w:ascii="Courier New" w:hAnsi="Courier New"/>
          <w:sz w:val="18"/>
        </w:rPr>
        <w:t># Check PM2 status</w:t>
        <w:br/>
        <w:t>sudo -u deploy pm2 status</w:t>
        <w:br/>
        <w:t># Check PM2 logs</w:t>
        <w:br/>
        <w:t>sudo -u deploy pm2 logs</w:t>
        <w:br/>
        <w:t># Restart PM2 services</w:t>
        <w:br/>
        <w:t>sudo -u deploy pm2 restart all</w:t>
        <w:br/>
        <w:t># Check if ports are in use</w:t>
        <w:br/>
        <w:t>sudo netstat -tlnp | grep :3000</w:t>
        <w:br/>
        <w:t>sudo netstat -tlnp | grep :4173</w:t>
      </w:r>
    </w:p>
    <w:p>
      <w:pPr>
        <w:pStyle w:val="Heading4"/>
      </w:pPr>
      <w:r>
        <w:t>2. SSL Certificate Issues</w:t>
      </w:r>
    </w:p>
    <w:p>
      <w:r>
        <w:rPr>
          <w:rFonts w:ascii="Courier New" w:hAnsi="Courier New"/>
          <w:sz w:val="18"/>
        </w:rPr>
        <w:t># Check certificate status</w:t>
        <w:br/>
        <w:t>sudo certbot certificates</w:t>
        <w:br/>
        <w:t># Renew certificates manually</w:t>
        <w:br/>
        <w:t>sudo certbot renew</w:t>
        <w:br/>
        <w:t># Check nginx SSL configuration</w:t>
        <w:br/>
        <w:t>sudo nginx -t</w:t>
      </w:r>
    </w:p>
    <w:p>
      <w:pPr>
        <w:pStyle w:val="Heading4"/>
      </w:pPr>
      <w:r>
        <w:t>3. Nginx Issues</w:t>
      </w:r>
    </w:p>
    <w:p>
      <w:r>
        <w:rPr>
          <w:rFonts w:ascii="Courier New" w:hAnsi="Courier New"/>
          <w:sz w:val="18"/>
        </w:rPr>
        <w:t># Test nginx configuration</w:t>
        <w:br/>
        <w:t>sudo nginx -t</w:t>
        <w:br/>
        <w:t># Check nginx error logs</w:t>
        <w:br/>
        <w:t>sudo tail -f /var/log/nginx/error.log</w:t>
        <w:br/>
        <w:t># Reload nginx</w:t>
        <w:br/>
        <w:t>sudo systemctl reload nginx</w:t>
      </w:r>
    </w:p>
    <w:p>
      <w:pPr>
        <w:pStyle w:val="Heading4"/>
      </w:pPr>
      <w:r>
        <w:t>4. Permission Issues</w:t>
      </w:r>
    </w:p>
    <w:p>
      <w:r>
        <w:rPr>
          <w:rFonts w:ascii="Courier New" w:hAnsi="Courier New"/>
          <w:sz w:val="18"/>
        </w:rPr>
        <w:t># Fix ownership</w:t>
        <w:br/>
        <w:t>sudo chown -R deploy:deploy /var/www/your-app-name</w:t>
        <w:br/>
        <w:t># Fix permissions</w:t>
        <w:br/>
        <w:t>sudo chmod -R 755 /var/www/your-app-name</w:t>
      </w:r>
    </w:p>
    <w:p>
      <w:pPr>
        <w:pStyle w:val="Heading3"/>
      </w:pPr>
      <w:r>
        <w:t>Log Locations</w:t>
      </w:r>
    </w:p>
    <w:p>
      <w:pPr>
        <w:pStyle w:val="ListBullet"/>
      </w:pPr>
      <w:r>
        <w:t>PM2 logs: `sudo -u deploy pm2 logs`</w:t>
      </w:r>
    </w:p>
    <w:p>
      <w:pPr>
        <w:pStyle w:val="ListBullet"/>
      </w:pPr>
      <w:r>
        <w:t>Nginx logs: `/var/log/nginx/access.log`, `/var/log/nginx/error.log`</w:t>
      </w:r>
    </w:p>
    <w:p>
      <w:pPr>
        <w:pStyle w:val="ListBullet"/>
      </w:pPr>
      <w:r>
        <w:t>System logs: `/var/log/syslog`</w:t>
      </w:r>
    </w:p>
    <w:p>
      <w:pPr>
        <w:pStyle w:val="Heading3"/>
      </w:pPr>
      <w:r>
        <w:t>Performance Optimization</w:t>
      </w:r>
    </w:p>
    <w:p>
      <w:pPr>
        <w:pStyle w:val="Heading4"/>
      </w:pPr>
      <w:r>
        <w:t>1. Enable Gzip Compression</w:t>
      </w:r>
    </w:p>
    <w:p>
      <w:r>
        <w:t>Already configured in nginx.conf</w:t>
      </w:r>
    </w:p>
    <w:p>
      <w:pPr>
        <w:pStyle w:val="Heading4"/>
      </w:pPr>
      <w:r>
        <w:t>2. Set Up Caching</w:t>
      </w:r>
    </w:p>
    <w:p>
      <w:r>
        <w:rPr>
          <w:rFonts w:ascii="Courier New" w:hAnsi="Courier New"/>
          <w:sz w:val="18"/>
        </w:rPr>
        <w:t># Add to nginx.conf</w:t>
        <w:br/>
        <w:t>location ~* \.(js|css|png|jpg|jpeg|gif|ico|svg)$ {</w:t>
        <w:br/>
        <w:t xml:space="preserve">    expires 1y;</w:t>
        <w:br/>
        <w:t xml:space="preserve">    add_header Cache-Control "public, immutable";</w:t>
        <w:br/>
        <w:t>}</w:t>
      </w:r>
    </w:p>
    <w:p>
      <w:pPr>
        <w:pStyle w:val="Heading2"/>
      </w:pPr>
      <w:r>
        <w:t>Security Best Practices</w:t>
      </w:r>
    </w:p>
    <w:p>
      <w:pPr>
        <w:pStyle w:val="Heading3"/>
      </w:pPr>
      <w:r>
        <w:t>1. Regular Updates</w:t>
      </w:r>
    </w:p>
    <w:p>
      <w:r>
        <w:rPr>
          <w:rFonts w:ascii="Courier New" w:hAnsi="Courier New"/>
          <w:sz w:val="18"/>
        </w:rPr>
        <w:t># Update system packages</w:t>
        <w:br/>
        <w:t>sudo apt update &amp;&amp; sudo apt upgrade -y</w:t>
        <w:br/>
        <w:t># Update Node.js packages</w:t>
        <w:br/>
        <w:t>sudo -u deploy npm audit fix</w:t>
      </w:r>
    </w:p>
    <w:p>
      <w:pPr>
        <w:pStyle w:val="Heading3"/>
      </w:pPr>
      <w:r>
        <w:t>2. Firewall Configuration</w:t>
      </w:r>
    </w:p>
    <w:p>
      <w:r>
        <w:rPr>
          <w:rFonts w:ascii="Courier New" w:hAnsi="Courier New"/>
          <w:sz w:val="18"/>
        </w:rPr>
        <w:t># Check UFW status</w:t>
        <w:br/>
        <w:t>sudo ufw status</w:t>
        <w:br/>
        <w:t># Block unnecessary ports</w:t>
        <w:br/>
        <w:t>sudo ufw deny 3000  # If not needed externally</w:t>
      </w:r>
    </w:p>
    <w:p>
      <w:pPr>
        <w:pStyle w:val="Heading3"/>
      </w:pPr>
      <w:r>
        <w:t>3. SSL Security</w:t>
      </w:r>
    </w:p>
    <w:p>
      <w:pPr>
        <w:pStyle w:val="ListBullet"/>
      </w:pPr>
      <w:r>
        <w:t>Use strong SSL configurations</w:t>
      </w:r>
    </w:p>
    <w:p>
      <w:pPr>
        <w:pStyle w:val="ListBullet"/>
      </w:pPr>
      <w:r>
        <w:t>Regular certificate renewal</w:t>
      </w:r>
    </w:p>
    <w:p>
      <w:pPr>
        <w:pStyle w:val="ListBullet"/>
      </w:pPr>
      <w:r>
        <w:t>HSTS headers (already configured)</w:t>
      </w:r>
    </w:p>
    <w:p>
      <w:pPr>
        <w:pStyle w:val="Heading3"/>
      </w:pPr>
      <w:r>
        <w:t>4. Application Security</w:t>
      </w:r>
    </w:p>
    <w:p>
      <w:pPr>
        <w:pStyle w:val="ListBullet"/>
      </w:pPr>
      <w:r>
        <w:t>Use environment variables for secrets</w:t>
      </w:r>
    </w:p>
    <w:p>
      <w:pPr>
        <w:pStyle w:val="ListBullet"/>
      </w:pPr>
      <w:r>
        <w:t>Implement proper CORS policies</w:t>
      </w:r>
    </w:p>
    <w:p>
      <w:pPr>
        <w:pStyle w:val="ListBullet"/>
      </w:pPr>
      <w:r>
        <w:t>Regular security audits</w:t>
      </w:r>
    </w:p>
    <w:p>
      <w:pPr>
        <w:pStyle w:val="Heading2"/>
      </w:pPr>
      <w:r>
        <w:t>Scaling Considerations</w:t>
      </w:r>
    </w:p>
    <w:p>
      <w:pPr>
        <w:pStyle w:val="Heading3"/>
      </w:pPr>
      <w:r>
        <w:t>1. Load Balancing</w:t>
      </w:r>
    </w:p>
    <w:p>
      <w:r>
        <w:t>For high traffic, consider:</w:t>
      </w:r>
    </w:p>
    <w:p>
      <w:pPr>
        <w:pStyle w:val="ListBullet"/>
      </w:pPr>
      <w:r>
        <w:t>Multiple VPS instances</w:t>
      </w:r>
    </w:p>
    <w:p>
      <w:pPr>
        <w:pStyle w:val="ListBullet"/>
      </w:pPr>
      <w:r>
        <w:t>Load balancer (HAProxy, Nginx)</w:t>
      </w:r>
    </w:p>
    <w:p>
      <w:pPr>
        <w:pStyle w:val="ListBullet"/>
      </w:pPr>
      <w:r>
        <w:t>CDN for static assets</w:t>
      </w:r>
    </w:p>
    <w:p>
      <w:pPr>
        <w:pStyle w:val="Heading3"/>
      </w:pPr>
      <w:r>
        <w:t>2. Database Scaling</w:t>
      </w:r>
    </w:p>
    <w:p>
      <w:pPr>
        <w:pStyle w:val="ListBullet"/>
      </w:pPr>
      <w:r>
        <w:t>Separate database server</w:t>
      </w:r>
    </w:p>
    <w:p>
      <w:pPr>
        <w:pStyle w:val="ListBullet"/>
      </w:pPr>
      <w:r>
        <w:t>Read replicas</w:t>
      </w:r>
    </w:p>
    <w:p>
      <w:pPr>
        <w:pStyle w:val="ListBullet"/>
      </w:pPr>
      <w:r>
        <w:t>Caching layer (Redis)</w:t>
      </w:r>
    </w:p>
    <w:p>
      <w:pPr>
        <w:pStyle w:val="Heading3"/>
      </w:pPr>
      <w:r>
        <w:t>3. Monitoring</w:t>
      </w:r>
    </w:p>
    <w:p>
      <w:pPr>
        <w:pStyle w:val="ListBullet"/>
      </w:pPr>
      <w:r>
        <w:t>Application monitoring (New Relic, DataDog)</w:t>
      </w:r>
    </w:p>
    <w:p>
      <w:pPr>
        <w:pStyle w:val="ListBullet"/>
      </w:pPr>
      <w:r>
        <w:t>Server monitoring (Nagios, Zabbix)</w:t>
      </w:r>
    </w:p>
    <w:p>
      <w:pPr>
        <w:pStyle w:val="ListBullet"/>
      </w:pPr>
      <w:r>
        <w:t>Log aggregation (ELK Stack)</w:t>
      </w:r>
    </w:p>
    <w:p>
      <w:pPr>
        <w:pStyle w:val="Heading2"/>
      </w:pPr>
      <w:r>
        <w:t>Conclusion</w:t>
      </w:r>
    </w:p>
    <w:p>
      <w:r>
        <w:t>This guide provides a complete CI/CD setup for your full-stack application with PM2. The setup includes:</w:t>
      </w:r>
    </w:p>
    <w:p>
      <w:pPr>
        <w:pStyle w:val="ListBullet"/>
      </w:pPr>
      <w:r>
        <w:t>✅ Automatic deployment on git push</w:t>
      </w:r>
    </w:p>
    <w:p>
      <w:pPr>
        <w:pStyle w:val="ListBullet"/>
      </w:pPr>
      <w:r>
        <w:t>✅ SSL certificates with auto-renewal</w:t>
      </w:r>
    </w:p>
    <w:p>
      <w:pPr>
        <w:pStyle w:val="ListBullet"/>
      </w:pPr>
      <w:r>
        <w:t>✅ Reverse proxy with Nginx</w:t>
      </w:r>
    </w:p>
    <w:p>
      <w:pPr>
        <w:pStyle w:val="ListBullet"/>
      </w:pPr>
      <w:r>
        <w:t>✅ Process management with PM2</w:t>
      </w:r>
    </w:p>
    <w:p>
      <w:pPr>
        <w:pStyle w:val="ListBullet"/>
      </w:pPr>
      <w:r>
        <w:t>✅ Security hardening</w:t>
      </w:r>
    </w:p>
    <w:p>
      <w:pPr>
        <w:pStyle w:val="ListBullet"/>
      </w:pPr>
      <w:r>
        <w:t>✅ Monitoring and logging</w:t>
      </w:r>
    </w:p>
    <w:p>
      <w:r>
        <w:t>Your application will be available at:</w:t>
      </w:r>
    </w:p>
    <w:p>
      <w:pPr>
        <w:pStyle w:val="ListBullet"/>
      </w:pPr>
      <w:r>
        <w:t>Frontend: `https://your-domain.com`</w:t>
      </w:r>
    </w:p>
    <w:p>
      <w:pPr>
        <w:pStyle w:val="ListBullet"/>
      </w:pPr>
      <w:r>
        <w:t>Backend: `https://api.your-domain.com`</w:t>
      </w:r>
    </w:p>
    <w:p>
      <w:r>
        <w:t>Remember to:</w:t>
      </w:r>
    </w:p>
    <w:p>
      <w:r>
        <w:t>1. Replace placeholder values with your actual information</w:t>
      </w:r>
    </w:p>
    <w:p>
      <w:r>
        <w:t>2. Test the setup thoroughly</w:t>
      </w:r>
    </w:p>
    <w:p>
      <w:r>
        <w:t>3. Monitor logs and performance</w:t>
      </w:r>
    </w:p>
    <w:p>
      <w:r>
        <w:t>4. Keep everything updated</w:t>
      </w:r>
    </w:p>
    <w:p>
      <w:r>
        <w:t>5. Implement proper backup strategies</w:t>
      </w:r>
    </w:p>
    <w:p>
      <w:r>
        <w:t>For any issues, check the troubleshooting section or refer to the official documentation of the tools used.</w:t>
      </w:r>
    </w:p>
    <w:p>
      <w:pPr>
        <w:pStyle w:val="Heading2"/>
      </w:pPr>
      <w:r>
        <w:t>Quick Reference Commands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